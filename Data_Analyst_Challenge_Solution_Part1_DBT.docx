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Analyst Coding Challenge – Solution</w:t>
      </w:r>
    </w:p>
    <w:p>
      <w:pPr>
        <w:pStyle w:val="Heading1"/>
      </w:pPr>
      <w:r>
        <w:t>1. Data Cleaning &amp; Transformation (DBT)</w:t>
      </w:r>
    </w:p>
    <w:p>
      <w:r>
        <w:t>The following DBT models were created to transform the raw ServiceNow ticket data as per the given instructions.</w:t>
      </w:r>
    </w:p>
    <w:p>
      <w:pPr>
        <w:pStyle w:val="Heading2"/>
      </w:pPr>
      <w:r>
        <w:t>Model: stg_cleaned_tickets.sql</w:t>
      </w:r>
    </w:p>
    <w:p>
      <w:r>
        <w:br/>
        <w:t>WITH raw AS (</w:t>
        <w:br/>
        <w:t xml:space="preserve">    SELECT DISTINCT * FROM {{ ref('raw_tickets') }}</w:t>
        <w:br/>
        <w:t>),</w:t>
        <w:br/>
        <w:t>cleaned AS (</w:t>
        <w:br/>
        <w:t xml:space="preserve">    SELECT</w:t>
        <w:br/>
        <w:t xml:space="preserve">        inc_number AS ticket_id,</w:t>
        <w:br/>
        <w:t xml:space="preserve">        inc_category AS category,</w:t>
        <w:br/>
        <w:t xml:space="preserve">        SPLIT_PART(inc_priority, '-', 1)::INT AS priority,</w:t>
        <w:br/>
        <w:t xml:space="preserve">        inc_sys_created_on AS created_date,</w:t>
        <w:br/>
        <w:t xml:space="preserve">        inc_resolved_at AS resolved_date,</w:t>
        <w:br/>
        <w:t xml:space="preserve">        inc_assignment_group AS assigned_group,</w:t>
        <w:br/>
        <w:t xml:space="preserve">        inc_assigned_to AS technician,</w:t>
        <w:br/>
        <w:t xml:space="preserve">        inc_state AS status,</w:t>
        <w:br/>
        <w:t xml:space="preserve">        inc_close_code,</w:t>
        <w:br/>
        <w:t xml:space="preserve">        inc_close_notes,</w:t>
        <w:br/>
        <w:t xml:space="preserve">        CASE </w:t>
        <w:br/>
        <w:t xml:space="preserve">            WHEN inc_resolved_at IS NOT NULL AND inc_sys_created_on IS NOT NULL</w:t>
        <w:br/>
        <w:t xml:space="preserve">            THEN EXTRACT(EPOCH FROM (inc_resolved_at - inc_sys_created_on))/3600</w:t>
        <w:br/>
        <w:t xml:space="preserve">            ELSE NULL</w:t>
        <w:br/>
        <w:t xml:space="preserve">        END AS resolution_time_hrs</w:t>
        <w:br/>
        <w:t xml:space="preserve">    FROM raw</w:t>
        <w:br/>
        <w:t xml:space="preserve">    WHERE inc_number IS NOT NULL</w:t>
        <w:br/>
        <w:t>)</w:t>
        <w:br/>
        <w:t>SELECT * FROM cleaned</w:t>
        <w:br/>
      </w:r>
    </w:p>
    <w:p>
      <w:pPr>
        <w:pStyle w:val="Heading2"/>
      </w:pPr>
      <w:r>
        <w:t>Model: dim_date_parts.sql</w:t>
      </w:r>
    </w:p>
    <w:p>
      <w:r>
        <w:br/>
        <w:t>SELECT</w:t>
        <w:br/>
        <w:t xml:space="preserve">    ticket_id,</w:t>
        <w:br/>
        <w:t xml:space="preserve">    created_date,</w:t>
        <w:br/>
        <w:t xml:space="preserve">    EXTRACT(YEAR FROM created_date) AS year,</w:t>
        <w:br/>
        <w:t xml:space="preserve">    EXTRACT(MONTH FROM created_date) AS month,</w:t>
        <w:br/>
        <w:t xml:space="preserve">    EXTRACT(DAY FROM created_date) AS day</w:t>
        <w:br/>
        <w:t>FROM {{ ref('stg_cleaned_tickets') }}</w:t>
        <w:br/>
      </w:r>
    </w:p>
    <w:p>
      <w:pPr>
        <w:pStyle w:val="Heading2"/>
      </w:pPr>
      <w:r>
        <w:t>Model: fct_avg_resolution.sql</w:t>
      </w:r>
    </w:p>
    <w:p>
      <w:r>
        <w:br/>
        <w:t>SELECT</w:t>
        <w:br/>
        <w:t xml:space="preserve">    category,</w:t>
        <w:br/>
        <w:t xml:space="preserve">    priority,</w:t>
        <w:br/>
        <w:t xml:space="preserve">    AVG(resolution_time_hrs) AS avg_resolution_hours</w:t>
        <w:br/>
        <w:t>FROM {{ ref('stg_cleaned_tickets') }}</w:t>
        <w:br/>
        <w:t>GROUP BY category, priority</w:t>
        <w:br/>
      </w:r>
    </w:p>
    <w:p>
      <w:pPr>
        <w:pStyle w:val="Heading2"/>
      </w:pPr>
      <w:r>
        <w:t>Model: fct_closure_rate.sql</w:t>
      </w:r>
    </w:p>
    <w:p>
      <w:r>
        <w:br/>
        <w:t>SELECT</w:t>
        <w:br/>
        <w:t xml:space="preserve">    assigned_group,</w:t>
        <w:br/>
        <w:t xml:space="preserve">    COUNT(*) FILTER (WHERE status = 'Closed') * 1.0 / COUNT(*) AS closure_rate</w:t>
        <w:br/>
        <w:t>FROM {{ ref('stg_cleaned_tickets') }}</w:t>
        <w:br/>
        <w:t>GROUP BY assigned_group</w:t>
        <w:br/>
      </w:r>
    </w:p>
    <w:p>
      <w:pPr>
        <w:pStyle w:val="Heading2"/>
      </w:pPr>
      <w:r>
        <w:t>Model: fct_monthly_summary.sql</w:t>
      </w:r>
    </w:p>
    <w:p>
      <w:r>
        <w:br/>
        <w:t>SELECT</w:t>
        <w:br/>
        <w:t xml:space="preserve">    DATE_TRUNC('month', created_date) AS month,</w:t>
        <w:br/>
        <w:t xml:space="preserve">    COUNT(*) AS total_tickets,</w:t>
        <w:br/>
        <w:t xml:space="preserve">    AVG(resolution_time_hrs) AS avg_resolution_hours,</w:t>
        <w:br/>
        <w:t xml:space="preserve">    COUNT(*) FILTER (WHERE status = 'Closed') * 1.0 / COUNT(*) AS closure_rate</w:t>
        <w:br/>
        <w:t>FROM {{ ref('stg_cleaned_tickets') }}</w:t>
        <w:br/>
        <w:t>GROUP BY 1</w:t>
        <w:br/>
        <w:t>ORDER BY 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